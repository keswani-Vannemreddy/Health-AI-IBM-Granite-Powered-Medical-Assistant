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B1449">
      <w:pPr>
        <w:pStyle w:val="36"/>
      </w:pPr>
      <w:r>
        <w:t>Define the Problem Statements Template</w:t>
      </w:r>
    </w:p>
    <w:p w14:paraId="691B26B9">
      <w:r>
        <w:t xml:space="preserve">Date: </w:t>
      </w:r>
      <w:r>
        <w:rPr>
          <w:rFonts w:hint="default"/>
          <w:lang w:val="en-US"/>
        </w:rPr>
        <w:t>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 26, </w:t>
      </w:r>
      <w:r>
        <w:t xml:space="preserve"> 2025</w:t>
      </w:r>
    </w:p>
    <w:p w14:paraId="72514367">
      <w:r>
        <w:t xml:space="preserve">Team ID: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LTVIP2025TMID32037</w:t>
      </w:r>
    </w:p>
    <w:p w14:paraId="11D3F94D">
      <w:r>
        <w:t>Project Name: HealthAI – IBM Granite-Powered Medical Assistant</w:t>
      </w:r>
    </w:p>
    <w:p w14:paraId="6FED4E64">
      <w:pPr>
        <w:pStyle w:val="2"/>
      </w:pPr>
      <w:r>
        <w:t>Customer Problem Statement Template</w:t>
      </w:r>
    </w:p>
    <w:p w14:paraId="3920DB09">
      <w:r>
        <w:t>Use this format:</w:t>
      </w:r>
      <w:r>
        <w:br w:type="textWrapping"/>
      </w:r>
      <w:r>
        <w:t>I am (Customer)</w:t>
      </w:r>
      <w:r>
        <w:br w:type="textWrapping"/>
      </w:r>
      <w:r>
        <w:t>I’m trying to ___ But ___ Because ___ Which makes me feel ___</w:t>
      </w:r>
    </w:p>
    <w:p w14:paraId="0F2F4A4C">
      <w:pPr>
        <w:pStyle w:val="3"/>
      </w:pPr>
      <w:r>
        <w:t>PS-1</w:t>
      </w:r>
    </w:p>
    <w:p w14:paraId="0FA346C5">
      <w:r>
        <w:t>I am a patient experiencing mild symptoms at home</w:t>
      </w:r>
    </w:p>
    <w:p w14:paraId="0C3B9BBE">
      <w:r>
        <w:t>I’m trying to understand what might be wrong with me</w:t>
      </w:r>
    </w:p>
    <w:p w14:paraId="2CFAFD5D">
      <w:r>
        <w:t>But I can’t afford or access a doctor immediately</w:t>
      </w:r>
    </w:p>
    <w:p w14:paraId="20C0F316">
      <w:r>
        <w:t>Because the healthcare system is costly or out of reach for quick concerns</w:t>
      </w:r>
    </w:p>
    <w:p w14:paraId="3C7CD67A">
      <w:r>
        <w:t>Which makes me feel anxious and helpless</w:t>
      </w:r>
    </w:p>
    <w:p w14:paraId="6C3415F8">
      <w:pPr>
        <w:pStyle w:val="3"/>
      </w:pPr>
      <w:r>
        <w:t>PS-2</w:t>
      </w:r>
    </w:p>
    <w:p w14:paraId="41FFED74">
      <w:bookmarkStart w:id="0" w:name="_GoBack"/>
      <w:r>
        <w:t>I am a caregiver for an elderly person</w:t>
      </w:r>
    </w:p>
    <w:bookmarkEnd w:id="0"/>
    <w:p w14:paraId="471609EC">
      <w:r>
        <w:t>I’m trying to get reliable and quick health advice</w:t>
      </w:r>
    </w:p>
    <w:p w14:paraId="3BAC5ACA">
      <w:r>
        <w:t>But online information is confusing and often misleading</w:t>
      </w:r>
    </w:p>
    <w:p w14:paraId="00DE71F7">
      <w:r>
        <w:t>Because it lacks personalization or scientific backing</w:t>
      </w:r>
    </w:p>
    <w:p w14:paraId="6B9ECB27">
      <w:r>
        <w:t>Which makes me feel unsure and stressed about the right decisions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3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Pranith</cp:lastModifiedBy>
  <dcterms:modified xsi:type="dcterms:W3CDTF">2025-06-26T10:49:40Z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48EB7878DFEB46E2B985A6735770139D_12</vt:lpwstr>
  </property>
</Properties>
</file>