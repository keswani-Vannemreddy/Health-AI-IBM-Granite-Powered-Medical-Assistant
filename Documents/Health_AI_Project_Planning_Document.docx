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34C31">
      <w:pPr>
        <w:pStyle w:val="36"/>
      </w:pPr>
      <w:r>
        <w:t>Health AI – Project Planning Document</w:t>
      </w:r>
    </w:p>
    <w:p w14:paraId="4EA82553">
      <w:pPr>
        <w:pStyle w:val="2"/>
      </w:pPr>
      <w:r>
        <w:t>Project Planning Phase</w:t>
      </w:r>
    </w:p>
    <w:p w14:paraId="573A9FA5">
      <w:r>
        <w:t xml:space="preserve">Date: </w:t>
      </w: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r>
        <w:t xml:space="preserve"> 2025</w:t>
      </w:r>
    </w:p>
    <w:p w14:paraId="626E8A1D">
      <w: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0A02ABFE">
      <w:r>
        <w:t>Project Name: Health AI – IBM Granite-Powered Medical Assistant</w:t>
      </w:r>
      <w:bookmarkStart w:id="0" w:name="_GoBack"/>
      <w:bookmarkEnd w:id="0"/>
    </w:p>
    <w:p w14:paraId="50225645">
      <w:pPr>
        <w:pStyle w:val="3"/>
      </w:pPr>
      <w:r>
        <w:t>Product Backlog, Sprint Schedule, and Estimation (4 Marks)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449"/>
        <w:gridCol w:w="1192"/>
        <w:gridCol w:w="1482"/>
        <w:gridCol w:w="1160"/>
        <w:gridCol w:w="1192"/>
        <w:gridCol w:w="1211"/>
      </w:tblGrid>
      <w:tr w14:paraId="1D099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01B994">
            <w:r>
              <w:t>Sprint</w:t>
            </w:r>
          </w:p>
        </w:tc>
        <w:tc>
          <w:tcPr>
            <w:tcW w:w="1234" w:type="dxa"/>
          </w:tcPr>
          <w:p w14:paraId="6522BE64">
            <w:r>
              <w:t>Functional Requirement (Epic)</w:t>
            </w:r>
          </w:p>
        </w:tc>
        <w:tc>
          <w:tcPr>
            <w:tcW w:w="1234" w:type="dxa"/>
          </w:tcPr>
          <w:p w14:paraId="21A63E89">
            <w:r>
              <w:t>User Story Number</w:t>
            </w:r>
          </w:p>
        </w:tc>
        <w:tc>
          <w:tcPr>
            <w:tcW w:w="1234" w:type="dxa"/>
          </w:tcPr>
          <w:p w14:paraId="224ED2FC">
            <w:r>
              <w:t>User Story / Task</w:t>
            </w:r>
          </w:p>
        </w:tc>
        <w:tc>
          <w:tcPr>
            <w:tcW w:w="1234" w:type="dxa"/>
          </w:tcPr>
          <w:p w14:paraId="593A21B9">
            <w:r>
              <w:t>Story Points</w:t>
            </w:r>
          </w:p>
        </w:tc>
        <w:tc>
          <w:tcPr>
            <w:tcW w:w="1234" w:type="dxa"/>
          </w:tcPr>
          <w:p w14:paraId="10FCDDA7">
            <w:r>
              <w:t>Priority</w:t>
            </w:r>
          </w:p>
        </w:tc>
        <w:tc>
          <w:tcPr>
            <w:tcW w:w="1234" w:type="dxa"/>
          </w:tcPr>
          <w:p w14:paraId="5A37244A">
            <w:r>
              <w:t>Team Members</w:t>
            </w:r>
          </w:p>
        </w:tc>
      </w:tr>
      <w:tr w14:paraId="1EF68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C7329D1">
            <w:r>
              <w:t>Sprint-1</w:t>
            </w:r>
          </w:p>
        </w:tc>
        <w:tc>
          <w:tcPr>
            <w:tcW w:w="1234" w:type="dxa"/>
          </w:tcPr>
          <w:p w14:paraId="0808C643">
            <w:r>
              <w:t>Registration</w:t>
            </w:r>
          </w:p>
        </w:tc>
        <w:tc>
          <w:tcPr>
            <w:tcW w:w="1234" w:type="dxa"/>
          </w:tcPr>
          <w:p w14:paraId="503F6A00">
            <w:r>
              <w:t>USN-1</w:t>
            </w:r>
          </w:p>
        </w:tc>
        <w:tc>
          <w:tcPr>
            <w:tcW w:w="1234" w:type="dxa"/>
          </w:tcPr>
          <w:p w14:paraId="5D8BA839">
            <w:r>
              <w:t>As a user, I can register with email, password, and confirmation.</w:t>
            </w:r>
          </w:p>
        </w:tc>
        <w:tc>
          <w:tcPr>
            <w:tcW w:w="1234" w:type="dxa"/>
          </w:tcPr>
          <w:p w14:paraId="1606DEA1">
            <w:r>
              <w:t>2</w:t>
            </w:r>
          </w:p>
        </w:tc>
        <w:tc>
          <w:tcPr>
            <w:tcW w:w="1234" w:type="dxa"/>
          </w:tcPr>
          <w:p w14:paraId="4B9C73CD">
            <w:r>
              <w:t>High</w:t>
            </w:r>
          </w:p>
        </w:tc>
        <w:tc>
          <w:tcPr>
            <w:tcW w:w="1234" w:type="dxa"/>
          </w:tcPr>
          <w:p w14:paraId="68197706">
            <w:r>
              <w:t>Member A</w:t>
            </w:r>
          </w:p>
        </w:tc>
      </w:tr>
      <w:tr w14:paraId="7756E2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515E778">
            <w:r>
              <w:t>Sprint-1</w:t>
            </w:r>
          </w:p>
        </w:tc>
        <w:tc>
          <w:tcPr>
            <w:tcW w:w="1234" w:type="dxa"/>
          </w:tcPr>
          <w:p w14:paraId="2CA7373F">
            <w:r>
              <w:t>Registration</w:t>
            </w:r>
          </w:p>
        </w:tc>
        <w:tc>
          <w:tcPr>
            <w:tcW w:w="1234" w:type="dxa"/>
          </w:tcPr>
          <w:p w14:paraId="2C01FD2A">
            <w:r>
              <w:t>USN-2</w:t>
            </w:r>
          </w:p>
        </w:tc>
        <w:tc>
          <w:tcPr>
            <w:tcW w:w="1234" w:type="dxa"/>
          </w:tcPr>
          <w:p w14:paraId="5E8FC980">
            <w:r>
              <w:t>As a user, I receive a confirmation email upon registering.</w:t>
            </w:r>
          </w:p>
        </w:tc>
        <w:tc>
          <w:tcPr>
            <w:tcW w:w="1234" w:type="dxa"/>
          </w:tcPr>
          <w:p w14:paraId="20B816DB">
            <w:r>
              <w:t>1</w:t>
            </w:r>
          </w:p>
        </w:tc>
        <w:tc>
          <w:tcPr>
            <w:tcW w:w="1234" w:type="dxa"/>
          </w:tcPr>
          <w:p w14:paraId="74E5182F">
            <w:r>
              <w:t>High</w:t>
            </w:r>
          </w:p>
        </w:tc>
        <w:tc>
          <w:tcPr>
            <w:tcW w:w="1234" w:type="dxa"/>
          </w:tcPr>
          <w:p w14:paraId="33CE0D55">
            <w:r>
              <w:t>Member B</w:t>
            </w:r>
          </w:p>
        </w:tc>
      </w:tr>
      <w:tr w14:paraId="262DC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16E769B">
            <w:r>
              <w:t>Sprint-1</w:t>
            </w:r>
          </w:p>
        </w:tc>
        <w:tc>
          <w:tcPr>
            <w:tcW w:w="1234" w:type="dxa"/>
          </w:tcPr>
          <w:p w14:paraId="45D712B9">
            <w:r>
              <w:t>Login</w:t>
            </w:r>
          </w:p>
        </w:tc>
        <w:tc>
          <w:tcPr>
            <w:tcW w:w="1234" w:type="dxa"/>
          </w:tcPr>
          <w:p w14:paraId="41C0024A">
            <w:r>
              <w:t>USN-3</w:t>
            </w:r>
          </w:p>
        </w:tc>
        <w:tc>
          <w:tcPr>
            <w:tcW w:w="1234" w:type="dxa"/>
          </w:tcPr>
          <w:p w14:paraId="78EEE05F">
            <w:r>
              <w:t>As a user, I can log in using email and password.</w:t>
            </w:r>
          </w:p>
        </w:tc>
        <w:tc>
          <w:tcPr>
            <w:tcW w:w="1234" w:type="dxa"/>
          </w:tcPr>
          <w:p w14:paraId="63D6FF40">
            <w:r>
              <w:t>1</w:t>
            </w:r>
          </w:p>
        </w:tc>
        <w:tc>
          <w:tcPr>
            <w:tcW w:w="1234" w:type="dxa"/>
          </w:tcPr>
          <w:p w14:paraId="7618CBCE">
            <w:r>
              <w:t>High</w:t>
            </w:r>
          </w:p>
        </w:tc>
        <w:tc>
          <w:tcPr>
            <w:tcW w:w="1234" w:type="dxa"/>
          </w:tcPr>
          <w:p w14:paraId="6A7CF423">
            <w:r>
              <w:t>Member A</w:t>
            </w:r>
          </w:p>
        </w:tc>
      </w:tr>
      <w:tr w14:paraId="6ABC07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708FB39">
            <w:r>
              <w:t>Sprint-2</w:t>
            </w:r>
          </w:p>
        </w:tc>
        <w:tc>
          <w:tcPr>
            <w:tcW w:w="1234" w:type="dxa"/>
          </w:tcPr>
          <w:p w14:paraId="102DB5EA">
            <w:r>
              <w:t>Dashboard</w:t>
            </w:r>
          </w:p>
        </w:tc>
        <w:tc>
          <w:tcPr>
            <w:tcW w:w="1234" w:type="dxa"/>
          </w:tcPr>
          <w:p w14:paraId="135CECDF">
            <w:r>
              <w:t>USN-4</w:t>
            </w:r>
          </w:p>
        </w:tc>
        <w:tc>
          <w:tcPr>
            <w:tcW w:w="1234" w:type="dxa"/>
          </w:tcPr>
          <w:p w14:paraId="3A115F07">
            <w:r>
              <w:t>As a user, I can view a summary dashboard of my reports.</w:t>
            </w:r>
          </w:p>
        </w:tc>
        <w:tc>
          <w:tcPr>
            <w:tcW w:w="1234" w:type="dxa"/>
          </w:tcPr>
          <w:p w14:paraId="30E233F2">
            <w:r>
              <w:t>3</w:t>
            </w:r>
          </w:p>
        </w:tc>
        <w:tc>
          <w:tcPr>
            <w:tcW w:w="1234" w:type="dxa"/>
          </w:tcPr>
          <w:p w14:paraId="55B87045">
            <w:r>
              <w:t>Medium</w:t>
            </w:r>
          </w:p>
        </w:tc>
        <w:tc>
          <w:tcPr>
            <w:tcW w:w="1234" w:type="dxa"/>
          </w:tcPr>
          <w:p w14:paraId="641D2091">
            <w:r>
              <w:t>Member C</w:t>
            </w:r>
          </w:p>
        </w:tc>
      </w:tr>
      <w:tr w14:paraId="730E9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AC5EB08">
            <w:r>
              <w:t>Sprint-2</w:t>
            </w:r>
          </w:p>
        </w:tc>
        <w:tc>
          <w:tcPr>
            <w:tcW w:w="1234" w:type="dxa"/>
          </w:tcPr>
          <w:p w14:paraId="1BC26E33">
            <w:r>
              <w:t>Symptoms Input</w:t>
            </w:r>
          </w:p>
        </w:tc>
        <w:tc>
          <w:tcPr>
            <w:tcW w:w="1234" w:type="dxa"/>
          </w:tcPr>
          <w:p w14:paraId="7E12885E">
            <w:r>
              <w:t>USN-5</w:t>
            </w:r>
          </w:p>
        </w:tc>
        <w:tc>
          <w:tcPr>
            <w:tcW w:w="1234" w:type="dxa"/>
          </w:tcPr>
          <w:p w14:paraId="2EF8C7AB">
            <w:r>
              <w:t>As a user, I can enter symptoms using a form.</w:t>
            </w:r>
          </w:p>
        </w:tc>
        <w:tc>
          <w:tcPr>
            <w:tcW w:w="1234" w:type="dxa"/>
          </w:tcPr>
          <w:p w14:paraId="405AB10E">
            <w:r>
              <w:t>3</w:t>
            </w:r>
          </w:p>
        </w:tc>
        <w:tc>
          <w:tcPr>
            <w:tcW w:w="1234" w:type="dxa"/>
          </w:tcPr>
          <w:p w14:paraId="041D9157">
            <w:r>
              <w:t>High</w:t>
            </w:r>
          </w:p>
        </w:tc>
        <w:tc>
          <w:tcPr>
            <w:tcW w:w="1234" w:type="dxa"/>
          </w:tcPr>
          <w:p w14:paraId="03001D19">
            <w:r>
              <w:t>Member B</w:t>
            </w:r>
          </w:p>
        </w:tc>
      </w:tr>
      <w:tr w14:paraId="3D061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34CF397">
            <w:r>
              <w:t>Sprint-2</w:t>
            </w:r>
          </w:p>
        </w:tc>
        <w:tc>
          <w:tcPr>
            <w:tcW w:w="1234" w:type="dxa"/>
          </w:tcPr>
          <w:p w14:paraId="7EB47CF3">
            <w:r>
              <w:t>Prediction</w:t>
            </w:r>
          </w:p>
        </w:tc>
        <w:tc>
          <w:tcPr>
            <w:tcW w:w="1234" w:type="dxa"/>
          </w:tcPr>
          <w:p w14:paraId="602A4662">
            <w:r>
              <w:t>USN-6</w:t>
            </w:r>
          </w:p>
        </w:tc>
        <w:tc>
          <w:tcPr>
            <w:tcW w:w="1234" w:type="dxa"/>
          </w:tcPr>
          <w:p w14:paraId="6FB6D418">
            <w:r>
              <w:t>As a user, I get a prediction based on my symptoms.</w:t>
            </w:r>
          </w:p>
        </w:tc>
        <w:tc>
          <w:tcPr>
            <w:tcW w:w="1234" w:type="dxa"/>
          </w:tcPr>
          <w:p w14:paraId="12EDC013">
            <w:r>
              <w:t>4</w:t>
            </w:r>
          </w:p>
        </w:tc>
        <w:tc>
          <w:tcPr>
            <w:tcW w:w="1234" w:type="dxa"/>
          </w:tcPr>
          <w:p w14:paraId="2C4FB9AE">
            <w:r>
              <w:t>High</w:t>
            </w:r>
          </w:p>
        </w:tc>
        <w:tc>
          <w:tcPr>
            <w:tcW w:w="1234" w:type="dxa"/>
          </w:tcPr>
          <w:p w14:paraId="527539D0">
            <w:r>
              <w:t>Member A</w:t>
            </w:r>
          </w:p>
        </w:tc>
      </w:tr>
      <w:tr w14:paraId="00AFC7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403BC39">
            <w:r>
              <w:t>Sprint-3</w:t>
            </w:r>
          </w:p>
        </w:tc>
        <w:tc>
          <w:tcPr>
            <w:tcW w:w="1234" w:type="dxa"/>
          </w:tcPr>
          <w:p w14:paraId="1330B27A">
            <w:r>
              <w:t>History</w:t>
            </w:r>
          </w:p>
        </w:tc>
        <w:tc>
          <w:tcPr>
            <w:tcW w:w="1234" w:type="dxa"/>
          </w:tcPr>
          <w:p w14:paraId="316882FA">
            <w:r>
              <w:t>USN-7</w:t>
            </w:r>
          </w:p>
        </w:tc>
        <w:tc>
          <w:tcPr>
            <w:tcW w:w="1234" w:type="dxa"/>
          </w:tcPr>
          <w:p w14:paraId="7DD4B757">
            <w:r>
              <w:t>As a user, I can view past predictions and records.</w:t>
            </w:r>
          </w:p>
        </w:tc>
        <w:tc>
          <w:tcPr>
            <w:tcW w:w="1234" w:type="dxa"/>
          </w:tcPr>
          <w:p w14:paraId="23DB68A4">
            <w:r>
              <w:t>3</w:t>
            </w:r>
          </w:p>
        </w:tc>
        <w:tc>
          <w:tcPr>
            <w:tcW w:w="1234" w:type="dxa"/>
          </w:tcPr>
          <w:p w14:paraId="64E46EB6">
            <w:r>
              <w:t>Medium</w:t>
            </w:r>
          </w:p>
        </w:tc>
        <w:tc>
          <w:tcPr>
            <w:tcW w:w="1234" w:type="dxa"/>
          </w:tcPr>
          <w:p w14:paraId="0E2BDC05">
            <w:r>
              <w:t>Member C</w:t>
            </w:r>
          </w:p>
        </w:tc>
      </w:tr>
      <w:tr w14:paraId="4BF0F0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914D5CD">
            <w:r>
              <w:t>Sprint-3</w:t>
            </w:r>
          </w:p>
        </w:tc>
        <w:tc>
          <w:tcPr>
            <w:tcW w:w="1234" w:type="dxa"/>
          </w:tcPr>
          <w:p w14:paraId="32788252">
            <w:r>
              <w:t>Support</w:t>
            </w:r>
          </w:p>
        </w:tc>
        <w:tc>
          <w:tcPr>
            <w:tcW w:w="1234" w:type="dxa"/>
          </w:tcPr>
          <w:p w14:paraId="11C28FE5">
            <w:r>
              <w:t>USN-8</w:t>
            </w:r>
          </w:p>
        </w:tc>
        <w:tc>
          <w:tcPr>
            <w:tcW w:w="1234" w:type="dxa"/>
          </w:tcPr>
          <w:p w14:paraId="52C5A18A">
            <w:r>
              <w:t>As a user, I can contact a health advisor via chat.</w:t>
            </w:r>
          </w:p>
        </w:tc>
        <w:tc>
          <w:tcPr>
            <w:tcW w:w="1234" w:type="dxa"/>
          </w:tcPr>
          <w:p w14:paraId="4128663B">
            <w:r>
              <w:t>3</w:t>
            </w:r>
          </w:p>
        </w:tc>
        <w:tc>
          <w:tcPr>
            <w:tcW w:w="1234" w:type="dxa"/>
          </w:tcPr>
          <w:p w14:paraId="264D1685">
            <w:r>
              <w:t>Low</w:t>
            </w:r>
          </w:p>
        </w:tc>
        <w:tc>
          <w:tcPr>
            <w:tcW w:w="1234" w:type="dxa"/>
          </w:tcPr>
          <w:p w14:paraId="0F0C2432">
            <w:r>
              <w:t>Member B</w:t>
            </w:r>
          </w:p>
        </w:tc>
      </w:tr>
    </w:tbl>
    <w:p w14:paraId="487D74FF">
      <w:pPr>
        <w:pStyle w:val="3"/>
      </w:pPr>
      <w:r>
        <w:t>Project Tracker, Velocity &amp; Burndown Chart (4 Marks)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09F395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AB08633">
            <w:r>
              <w:t>Sprint</w:t>
            </w:r>
          </w:p>
        </w:tc>
        <w:tc>
          <w:tcPr>
            <w:tcW w:w="1440" w:type="dxa"/>
          </w:tcPr>
          <w:p w14:paraId="233F3D47">
            <w:r>
              <w:t>Total Story Points</w:t>
            </w:r>
          </w:p>
        </w:tc>
        <w:tc>
          <w:tcPr>
            <w:tcW w:w="1440" w:type="dxa"/>
          </w:tcPr>
          <w:p w14:paraId="4186906A">
            <w:r>
              <w:t>Duration</w:t>
            </w:r>
          </w:p>
        </w:tc>
        <w:tc>
          <w:tcPr>
            <w:tcW w:w="1440" w:type="dxa"/>
          </w:tcPr>
          <w:p w14:paraId="150248FE">
            <w:r>
              <w:t>Sprint Start Date</w:t>
            </w:r>
          </w:p>
        </w:tc>
        <w:tc>
          <w:tcPr>
            <w:tcW w:w="1440" w:type="dxa"/>
          </w:tcPr>
          <w:p w14:paraId="5AC22A38">
            <w:r>
              <w:t>Sprint End Date (Planned)</w:t>
            </w:r>
          </w:p>
        </w:tc>
        <w:tc>
          <w:tcPr>
            <w:tcW w:w="1440" w:type="dxa"/>
          </w:tcPr>
          <w:p w14:paraId="0FAEA6B4">
            <w:r>
              <w:t>Story Points Completed</w:t>
            </w:r>
          </w:p>
        </w:tc>
      </w:tr>
      <w:tr w14:paraId="172E7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7CA30F">
            <w:r>
              <w:t>Sprint-1</w:t>
            </w:r>
          </w:p>
        </w:tc>
        <w:tc>
          <w:tcPr>
            <w:tcW w:w="1440" w:type="dxa"/>
          </w:tcPr>
          <w:p w14:paraId="1DB3BB65">
            <w:r>
              <w:t>6</w:t>
            </w:r>
          </w:p>
        </w:tc>
        <w:tc>
          <w:tcPr>
            <w:tcW w:w="1440" w:type="dxa"/>
          </w:tcPr>
          <w:p w14:paraId="1589DA66">
            <w:r>
              <w:t>5 Days</w:t>
            </w:r>
          </w:p>
        </w:tc>
        <w:tc>
          <w:tcPr>
            <w:tcW w:w="1440" w:type="dxa"/>
          </w:tcPr>
          <w:p w14:paraId="010E012E">
            <w:r>
              <w:rPr>
                <w:rFonts w:hint="default"/>
                <w:lang w:val="en-US"/>
              </w:rPr>
              <w:t>26</w:t>
            </w:r>
            <w:r>
              <w:t xml:space="preserve"> </w:t>
            </w:r>
            <w:r>
              <w:rPr>
                <w:rFonts w:hint="default"/>
                <w:lang w:val="en-US"/>
              </w:rPr>
              <w:t>JUNE</w:t>
            </w:r>
            <w:r>
              <w:t xml:space="preserve"> 2025</w:t>
            </w:r>
          </w:p>
        </w:tc>
        <w:tc>
          <w:tcPr>
            <w:tcW w:w="1440" w:type="dxa"/>
          </w:tcPr>
          <w:p w14:paraId="02F61CFA">
            <w:r>
              <w:rPr>
                <w:rFonts w:hint="default"/>
                <w:lang w:val="en-US"/>
              </w:rPr>
              <w:t>01</w:t>
            </w:r>
            <w:r>
              <w:t xml:space="preserve"> </w:t>
            </w:r>
            <w:r>
              <w:rPr>
                <w:rFonts w:hint="default"/>
                <w:lang w:val="en-US"/>
              </w:rPr>
              <w:t>JULY</w:t>
            </w:r>
            <w:r>
              <w:t xml:space="preserve"> 2025</w:t>
            </w:r>
          </w:p>
        </w:tc>
        <w:tc>
          <w:tcPr>
            <w:tcW w:w="1440" w:type="dxa"/>
          </w:tcPr>
          <w:p w14:paraId="6EF709B4">
            <w:r>
              <w:t>6</w:t>
            </w:r>
          </w:p>
        </w:tc>
      </w:tr>
      <w:tr w14:paraId="431295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A2F6BF8">
            <w:r>
              <w:t>Sprint-2</w:t>
            </w:r>
          </w:p>
        </w:tc>
        <w:tc>
          <w:tcPr>
            <w:tcW w:w="1440" w:type="dxa"/>
          </w:tcPr>
          <w:p w14:paraId="28639997">
            <w:r>
              <w:t>10</w:t>
            </w:r>
          </w:p>
        </w:tc>
        <w:tc>
          <w:tcPr>
            <w:tcW w:w="1440" w:type="dxa"/>
          </w:tcPr>
          <w:p w14:paraId="73033953">
            <w:r>
              <w:t>6 Days</w:t>
            </w:r>
          </w:p>
        </w:tc>
        <w:tc>
          <w:tcPr>
            <w:tcW w:w="1440" w:type="dxa"/>
          </w:tcPr>
          <w:p w14:paraId="034D6C1B">
            <w:r>
              <w:rPr>
                <w:rFonts w:hint="default"/>
                <w:lang w:val="en-US"/>
              </w:rPr>
              <w:t>26</w:t>
            </w:r>
            <w:r>
              <w:t xml:space="preserve"> </w:t>
            </w:r>
            <w:r>
              <w:rPr>
                <w:rFonts w:hint="default"/>
                <w:lang w:val="en-US"/>
              </w:rPr>
              <w:t>JUNE</w:t>
            </w:r>
            <w:r>
              <w:t xml:space="preserve"> 2025</w:t>
            </w:r>
          </w:p>
        </w:tc>
        <w:tc>
          <w:tcPr>
            <w:tcW w:w="1440" w:type="dxa"/>
          </w:tcPr>
          <w:p w14:paraId="7AD79B59">
            <w:r>
              <w:rPr>
                <w:rFonts w:hint="default"/>
                <w:lang w:val="en-US"/>
              </w:rPr>
              <w:t>02 JULY</w:t>
            </w:r>
            <w:r>
              <w:t xml:space="preserve"> 2025</w:t>
            </w:r>
          </w:p>
        </w:tc>
        <w:tc>
          <w:tcPr>
            <w:tcW w:w="1440" w:type="dxa"/>
          </w:tcPr>
          <w:p w14:paraId="39D37B8A">
            <w:r>
              <w:t>10</w:t>
            </w:r>
          </w:p>
        </w:tc>
      </w:tr>
      <w:tr w14:paraId="1D7E56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4FC94F">
            <w:r>
              <w:t>Sprint-3</w:t>
            </w:r>
          </w:p>
        </w:tc>
        <w:tc>
          <w:tcPr>
            <w:tcW w:w="1440" w:type="dxa"/>
          </w:tcPr>
          <w:p w14:paraId="16F86C70">
            <w:r>
              <w:t>6</w:t>
            </w:r>
          </w:p>
        </w:tc>
        <w:tc>
          <w:tcPr>
            <w:tcW w:w="1440" w:type="dxa"/>
          </w:tcPr>
          <w:p w14:paraId="7ADCEC1D">
            <w:r>
              <w:t>5 Days</w:t>
            </w:r>
          </w:p>
        </w:tc>
        <w:tc>
          <w:tcPr>
            <w:tcW w:w="1440" w:type="dxa"/>
          </w:tcPr>
          <w:p w14:paraId="4D661742">
            <w:r>
              <w:rPr>
                <w:rFonts w:hint="default"/>
                <w:lang w:val="en-US"/>
              </w:rPr>
              <w:t>26 JUNE</w:t>
            </w:r>
            <w:r>
              <w:t xml:space="preserve"> 2025</w:t>
            </w:r>
          </w:p>
        </w:tc>
        <w:tc>
          <w:tcPr>
            <w:tcW w:w="1440" w:type="dxa"/>
          </w:tcPr>
          <w:p w14:paraId="7382FF83">
            <w:r>
              <w:rPr>
                <w:rFonts w:hint="default"/>
                <w:lang w:val="en-US"/>
              </w:rPr>
              <w:t>01 JULY</w:t>
            </w:r>
            <w:r>
              <w:t xml:space="preserve"> 2025</w:t>
            </w:r>
          </w:p>
        </w:tc>
        <w:tc>
          <w:tcPr>
            <w:tcW w:w="1440" w:type="dxa"/>
          </w:tcPr>
          <w:p w14:paraId="13D44A39">
            <w:r>
              <w:t>5</w:t>
            </w:r>
          </w:p>
        </w:tc>
      </w:tr>
    </w:tbl>
    <w:p w14:paraId="3CEB232C">
      <w:pPr>
        <w:pStyle w:val="3"/>
      </w:pPr>
      <w:r>
        <w:t>Velocity</w:t>
      </w:r>
    </w:p>
    <w:p w14:paraId="0F8B3751">
      <w:r>
        <w:t>Total Story Points Completed = 21</w:t>
      </w:r>
    </w:p>
    <w:p w14:paraId="3A488DDA">
      <w:r>
        <w:t>Total Duration = 5 + 6 + 5 = 16 Days</w:t>
      </w:r>
    </w:p>
    <w:p w14:paraId="04D3C3DE">
      <w:r>
        <w:t>Average Velocity = 21 / 16 ≈ 1.31 story points per day</w:t>
      </w:r>
    </w:p>
    <w:p w14:paraId="38084602">
      <w:pPr>
        <w:pStyle w:val="3"/>
      </w:pPr>
      <w:r>
        <w:t>Burndown Chart</w:t>
      </w:r>
    </w:p>
    <w:p w14:paraId="0B180A8A">
      <w:r>
        <w:t>A burndown chart shows remaining work over time. Refer to the links below:</w:t>
      </w:r>
    </w:p>
    <w:p w14:paraId="3D9CD86D">
      <w:r>
        <w:t>https://www.atlassian.com/agile/tutorials/burndown-charts</w:t>
      </w:r>
    </w:p>
    <w:p w14:paraId="6A8FC814">
      <w:r>
        <w:t>https://www.visual-paradigm.com/scrum/scrum-burndown-chart/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A1B123D"/>
    <w:rsid w:val="630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Pranith</cp:lastModifiedBy>
  <dcterms:modified xsi:type="dcterms:W3CDTF">2025-06-26T16:52:18Z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BAE621CF890940FDB7FEF04BDB740E81_12</vt:lpwstr>
  </property>
</Properties>
</file>